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</w:t>
      </w:r>
    </w:p>
    <w:p>
      <w:r>
        <w:t>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many planes are parked next to a long building in an airport .</w:t>
      </w:r>
    </w:p>
    <w:p/>
    <w:p>
      <w:r>
        <w:rPr>
          <w:b/>
        </w:rPr>
        <w:t xml:space="preserve">Descrição editada: </w:t>
      </w:r>
    </w:p>
    <w:p/>
    <w:p>
      <w:r>
        <w:t>many planes are parked next to a long building in an airport .</w:t>
      </w:r>
    </w:p>
    <w:p>
      <w:r>
        <w:br w:type="page"/>
      </w:r>
    </w:p>
    <w:p>
      <w:r>
        <w:t>--------------------</w:t>
      </w:r>
    </w:p>
    <w:p>
      <w:r>
        <w:t>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some planes are parked in an airport .</w:t>
      </w:r>
    </w:p>
    <w:p/>
    <w:p>
      <w:r>
        <w:rPr>
          <w:b/>
        </w:rPr>
        <w:t xml:space="preserve">Descrição editada: </w:t>
      </w:r>
    </w:p>
    <w:p/>
    <w:p>
      <w:r>
        <w:t>some planes are parked in an airport .</w:t>
      </w:r>
    </w:p>
    <w:p>
      <w:r>
        <w:br w:type="page"/>
      </w:r>
    </w:p>
    <w:p>
      <w:r>
        <w:t>--------------------</w:t>
      </w:r>
    </w:p>
    <w:p>
      <w:r>
        <w:t>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many planes are parked in an airport near many runways .</w:t>
      </w:r>
    </w:p>
    <w:p/>
    <w:p>
      <w:r>
        <w:rPr>
          <w:b/>
        </w:rPr>
        <w:t xml:space="preserve">Descrição editada: </w:t>
      </w:r>
    </w:p>
    <w:p/>
    <w:p>
      <w:r>
        <w:t>many planes are parked in an airport near many runways .</w:t>
      </w:r>
    </w:p>
    <w:p>
      <w:r>
        <w:br w:type="page"/>
      </w:r>
    </w:p>
    <w:p>
      <w:r>
        <w:t>--------------------</w:t>
      </w:r>
    </w:p>
    <w:p>
      <w:r>
        <w:t>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many planes are parked near a large building on an airport .</w:t>
      </w:r>
    </w:p>
    <w:p/>
    <w:p>
      <w:r>
        <w:rPr>
          <w:b/>
        </w:rPr>
        <w:t xml:space="preserve">Descrição editada: </w:t>
      </w:r>
    </w:p>
    <w:p/>
    <w:p>
      <w:r>
        <w:t>many planes are parked near a large building on an airport .</w:t>
      </w:r>
    </w:p>
    <w:p>
      <w:r>
        <w:br w:type="page"/>
      </w:r>
    </w:p>
    <w:p>
      <w:r>
        <w:t>--------------------</w:t>
      </w:r>
    </w:p>
    <w:p>
      <w:r>
        <w:t>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several buildings and green trees are around a piece of bareland .</w:t>
      </w:r>
    </w:p>
    <w:p/>
    <w:p>
      <w:r>
        <w:rPr>
          <w:b/>
        </w:rPr>
        <w:t xml:space="preserve">Descrição editada: </w:t>
      </w:r>
    </w:p>
    <w:p/>
    <w:p>
      <w:r>
        <w:t>several buildings and green trees are around a piece of bareland .</w:t>
      </w:r>
    </w:p>
    <w:p>
      <w:r>
        <w:br w:type="page"/>
      </w:r>
    </w:p>
    <w:p>
      <w:r>
        <w:t>--------------------</w:t>
      </w:r>
    </w:p>
    <w:p>
      <w:r>
        <w:t>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some green trees are near a large piece of bareland .</w:t>
      </w:r>
    </w:p>
    <w:p/>
    <w:p>
      <w:r>
        <w:rPr>
          <w:b/>
        </w:rPr>
        <w:t xml:space="preserve">Descrição editada: </w:t>
      </w:r>
    </w:p>
    <w:p/>
    <w:p>
      <w:r>
        <w:t>some green trees are near a large piece of bareland .</w:t>
      </w:r>
    </w:p>
    <w:p>
      <w:r>
        <w:br w:type="page"/>
      </w:r>
    </w:p>
    <w:p>
      <w:r>
        <w:t>--------------------</w:t>
      </w:r>
    </w:p>
    <w:p>
      <w:r>
        <w:t>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many planes are parked between several buildings and many runways .</w:t>
      </w:r>
    </w:p>
    <w:p/>
    <w:p>
      <w:r>
        <w:rPr>
          <w:b/>
        </w:rPr>
        <w:t xml:space="preserve">Descrição editada: </w:t>
      </w:r>
    </w:p>
    <w:p/>
    <w:p>
      <w:r>
        <w:t>many planes are parked between several buildings and many runways .</w:t>
      </w:r>
    </w:p>
    <w:p>
      <w:r>
        <w:br w:type="page"/>
      </w:r>
    </w:p>
    <w:p>
      <w:r>
        <w:t>--------------------</w:t>
      </w:r>
    </w:p>
    <w:p>
      <w:r>
        <w:t>7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many planes and buildings are in an airport .</w:t>
      </w:r>
    </w:p>
    <w:p/>
    <w:p>
      <w:r>
        <w:rPr>
          <w:b/>
        </w:rPr>
        <w:t xml:space="preserve">Descrição editada: </w:t>
      </w:r>
    </w:p>
    <w:p/>
    <w:p>
      <w:r>
        <w:t>many planes and buildings are in an airport .</w:t>
      </w:r>
    </w:p>
    <w:p>
      <w:r>
        <w:br w:type="page"/>
      </w:r>
    </w:p>
    <w:p>
      <w:r>
        <w:t>--------------------</w:t>
      </w:r>
    </w:p>
    <w:p>
      <w:r>
        <w:t>8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is a airport in the middle and many planes in it .</w:t>
      </w:r>
    </w:p>
    <w:p/>
    <w:p>
      <w:r>
        <w:rPr>
          <w:b/>
        </w:rPr>
        <w:t xml:space="preserve">Descrição editada: </w:t>
      </w:r>
    </w:p>
    <w:p/>
    <w:p>
      <w:r>
        <w:t>is a airport in the middle and many planes in it .</w:t>
      </w:r>
    </w:p>
    <w:p>
      <w:r>
        <w:br w:type="page"/>
      </w:r>
    </w:p>
    <w:p>
      <w:r>
        <w:t>--------------------</w:t>
      </w:r>
    </w:p>
    <w:p>
      <w:r>
        <w:t>9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ort_10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Descrição original: </w:t>
      </w:r>
    </w:p>
    <w:p/>
    <w:p>
      <w:r>
        <w:t>many planes are parked near several buildings in an airport .</w:t>
      </w:r>
    </w:p>
    <w:p/>
    <w:p>
      <w:r>
        <w:rPr>
          <w:b/>
        </w:rPr>
        <w:t xml:space="preserve">Descrição editada: </w:t>
      </w:r>
    </w:p>
    <w:p/>
    <w:p>
      <w:r>
        <w:t>many planes are parked near several buildings in an airport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